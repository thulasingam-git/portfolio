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C07" w:rsidRDefault="00484156" w:rsidP="004D5C07">
      <w:pPr>
        <w:spacing w:after="100" w:afterAutospacing="1" w:line="240" w:lineRule="auto"/>
        <w:rPr>
          <w:rStyle w:val="Strong"/>
          <w:sz w:val="72"/>
          <w:szCs w:val="72"/>
        </w:rPr>
      </w:pPr>
      <w:proofErr w:type="spellStart"/>
      <w:r>
        <w:rPr>
          <w:rStyle w:val="Strong"/>
          <w:sz w:val="72"/>
          <w:szCs w:val="72"/>
        </w:rPr>
        <w:t>Thulasingam</w:t>
      </w:r>
      <w:proofErr w:type="spellEnd"/>
      <w:r>
        <w:rPr>
          <w:rStyle w:val="Strong"/>
          <w:sz w:val="72"/>
          <w:szCs w:val="72"/>
        </w:rPr>
        <w:t xml:space="preserve"> D</w:t>
      </w:r>
    </w:p>
    <w:p w:rsidR="004D5C07" w:rsidRPr="004D5C07" w:rsidRDefault="00E5548D" w:rsidP="004D5C07">
      <w:pPr>
        <w:spacing w:after="100" w:afterAutospacing="1" w:line="240" w:lineRule="auto"/>
      </w:pPr>
      <w:r>
        <w:br/>
      </w:r>
      <w:r>
        <w:rPr>
          <w:rFonts w:ascii="Cambria" w:hAnsi="Cambria" w:cs="Cambria"/>
        </w:rPr>
        <w:t>📍</w:t>
      </w:r>
      <w:r>
        <w:t xml:space="preserve"> 25/39, </w:t>
      </w:r>
      <w:proofErr w:type="spellStart"/>
      <w:r>
        <w:t>Thillaimoorthi</w:t>
      </w:r>
      <w:proofErr w:type="spellEnd"/>
      <w:r>
        <w:t xml:space="preserve"> Street, Ashok Nagar</w:t>
      </w:r>
      <w:r>
        <w:br/>
      </w:r>
      <w:r>
        <w:rPr>
          <w:rFonts w:ascii="Cambria" w:hAnsi="Cambria" w:cs="Cambria"/>
        </w:rPr>
        <w:t>📞</w:t>
      </w:r>
      <w:r>
        <w:t xml:space="preserve"> (+91) 63805 80277 | </w:t>
      </w:r>
      <w:r>
        <w:rPr>
          <w:rFonts w:ascii="MS Mincho" w:eastAsia="MS Mincho" w:hAnsi="MS Mincho" w:cs="MS Mincho" w:hint="eastAsia"/>
        </w:rPr>
        <w:t>✉</w:t>
      </w:r>
      <w:r>
        <w:rPr>
          <w:rFonts w:ascii="Cambria" w:hAnsi="Cambria" w:cs="Cambria"/>
        </w:rPr>
        <w:t>️</w:t>
      </w:r>
      <w:r>
        <w:t xml:space="preserve"> </w:t>
      </w:r>
      <w:hyperlink r:id="rId6" w:history="1">
        <w:r w:rsidR="004D5C07" w:rsidRPr="00F1228D">
          <w:rPr>
            <w:rStyle w:val="Hyperlink"/>
          </w:rPr>
          <w:t>dtsingam8@gmail.com</w:t>
        </w:r>
      </w:hyperlink>
      <w:r>
        <w:br/>
      </w:r>
      <w:proofErr w:type="spellStart"/>
      <w:proofErr w:type="gramStart"/>
      <w:r w:rsidR="004D5C07" w:rsidRPr="004D5C07">
        <w:rPr>
          <w:rFonts w:ascii="Cambria" w:hAnsi="Cambria" w:cs="Cambria"/>
          <w:b/>
          <w:bCs/>
        </w:rPr>
        <w:t>github</w:t>
      </w:r>
      <w:proofErr w:type="spellEnd"/>
      <w:r w:rsidR="004D5C07">
        <w:rPr>
          <w:rFonts w:ascii="Cambria" w:hAnsi="Cambria" w:cs="Cambria"/>
          <w:b/>
          <w:bCs/>
        </w:rPr>
        <w:t xml:space="preserve"> :</w:t>
      </w:r>
      <w:proofErr w:type="gramEnd"/>
      <w:r w:rsidR="004D5C07">
        <w:rPr>
          <w:rFonts w:ascii="Cambria" w:hAnsi="Cambria" w:cs="Cambria"/>
          <w:b/>
          <w:bCs/>
        </w:rPr>
        <w:t xml:space="preserve"> </w:t>
      </w:r>
      <w:hyperlink r:id="rId7" w:history="1">
        <w:r w:rsidR="004D5C07" w:rsidRPr="004D5C07">
          <w:rPr>
            <w:rStyle w:val="Hyperlink"/>
            <w:rFonts w:ascii="Cambria" w:hAnsi="Cambria" w:cs="Cambria"/>
            <w:b/>
            <w:bCs/>
          </w:rPr>
          <w:t>https://github.com/thulasingam-git</w:t>
        </w:r>
      </w:hyperlink>
    </w:p>
    <w:p w:rsidR="004D5C07" w:rsidRPr="004D5C07" w:rsidRDefault="004D5C07" w:rsidP="004D5C07">
      <w:pPr>
        <w:spacing w:after="100" w:afterAutospacing="1" w:line="240" w:lineRule="auto"/>
      </w:pPr>
      <w:proofErr w:type="gramStart"/>
      <w:r>
        <w:rPr>
          <w:rFonts w:ascii="Cambria" w:hAnsi="Cambria" w:cs="Cambria"/>
          <w:b/>
          <w:bCs/>
        </w:rPr>
        <w:t>Portfolio :</w:t>
      </w:r>
      <w:proofErr w:type="gramEnd"/>
      <w:r>
        <w:rPr>
          <w:rFonts w:ascii="Cambria" w:hAnsi="Cambria" w:cs="Cambria"/>
          <w:b/>
          <w:bCs/>
        </w:rPr>
        <w:t xml:space="preserve"> </w:t>
      </w:r>
      <w:hyperlink r:id="rId8" w:history="1">
        <w:r w:rsidRPr="004D5C07">
          <w:rPr>
            <w:rStyle w:val="Hyperlink"/>
            <w:rFonts w:ascii="Cambria" w:hAnsi="Cambria" w:cs="Cambria"/>
            <w:b/>
            <w:bCs/>
          </w:rPr>
          <w:t>https://thulasingam-git.github.io/portfolio/</w:t>
        </w:r>
      </w:hyperlink>
    </w:p>
    <w:p w:rsidR="00E5548D" w:rsidRDefault="006A20FB" w:rsidP="00E5548D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E5548D" w:rsidRDefault="00E5548D" w:rsidP="00E5548D">
      <w:pPr>
        <w:pStyle w:val="Heading3"/>
      </w:pPr>
      <w:r>
        <w:rPr>
          <w:rStyle w:val="Strong"/>
          <w:b/>
          <w:bCs/>
        </w:rPr>
        <w:t>Professional Summary</w:t>
      </w:r>
    </w:p>
    <w:p w:rsidR="00E5548D" w:rsidRDefault="00E5548D" w:rsidP="00E5548D">
      <w:pPr>
        <w:spacing w:before="100" w:beforeAutospacing="1" w:after="100" w:afterAutospacing="1"/>
      </w:pPr>
      <w:r>
        <w:t xml:space="preserve">Motivated and enthusiastic </w:t>
      </w:r>
      <w:r>
        <w:rPr>
          <w:rStyle w:val="Strong"/>
        </w:rPr>
        <w:t>Web Developer</w:t>
      </w:r>
      <w:r>
        <w:t xml:space="preserve"> with strong technical knowledge in designing and developing responsive web applications. </w:t>
      </w:r>
      <w:proofErr w:type="gramStart"/>
      <w:r>
        <w:t xml:space="preserve">Proficient in frontend development using </w:t>
      </w:r>
      <w:r>
        <w:rPr>
          <w:rStyle w:val="Strong"/>
        </w:rPr>
        <w:t>HTML5, CSS3, JavaScript, Bootstrap, and React.js</w:t>
      </w:r>
      <w:r>
        <w:t>.</w:t>
      </w:r>
      <w:proofErr w:type="gramEnd"/>
      <w:r>
        <w:t xml:space="preserve"> Experienced in creating reusable UI components, responsive layouts, and optimized digital templates. </w:t>
      </w:r>
      <w:proofErr w:type="gramStart"/>
      <w:r>
        <w:t>Eager to contribute to modern web development teams and grow as a developer in a fast-paced environment.</w:t>
      </w:r>
      <w:proofErr w:type="gramEnd"/>
    </w:p>
    <w:p w:rsidR="00E5548D" w:rsidRDefault="006A20FB" w:rsidP="00E5548D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E5548D" w:rsidRDefault="00E5548D" w:rsidP="00E5548D">
      <w:pPr>
        <w:pStyle w:val="Heading3"/>
      </w:pPr>
      <w:r>
        <w:rPr>
          <w:rStyle w:val="Strong"/>
          <w:b/>
          <w:bCs/>
        </w:rPr>
        <w:t>Technical Skills</w:t>
      </w:r>
    </w:p>
    <w:p w:rsidR="00E5548D" w:rsidRDefault="00E5548D" w:rsidP="00E5548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Languages &amp; Libraries:</w:t>
      </w:r>
      <w:r>
        <w:t xml:space="preserve"> HTML5, CSS3, JavaScript (ES6+), Bootstrap, React.js</w:t>
      </w:r>
    </w:p>
    <w:p w:rsidR="00E5548D" w:rsidRDefault="00E5548D" w:rsidP="00E5548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Development Tools:</w:t>
      </w:r>
      <w:r>
        <w:t xml:space="preserve"> Visual Studio Code,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</w:p>
    <w:p w:rsidR="00E5548D" w:rsidRDefault="00E5548D" w:rsidP="00E5548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Design Tools (Basic):</w:t>
      </w:r>
      <w:r>
        <w:t xml:space="preserve"> Adobe XD, </w:t>
      </w:r>
      <w:proofErr w:type="spellStart"/>
      <w:r>
        <w:t>Figma</w:t>
      </w:r>
      <w:proofErr w:type="spellEnd"/>
      <w:r w:rsidR="00FD03CC">
        <w:t xml:space="preserve">, Adobe </w:t>
      </w:r>
      <w:proofErr w:type="spellStart"/>
      <w:r w:rsidR="00FD03CC">
        <w:t>PhotoShop</w:t>
      </w:r>
      <w:proofErr w:type="spellEnd"/>
    </w:p>
    <w:p w:rsidR="00E5548D" w:rsidRDefault="00E5548D" w:rsidP="00E5548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Version Control:</w:t>
      </w:r>
      <w:r>
        <w:t xml:space="preserve"> </w:t>
      </w:r>
      <w:proofErr w:type="spellStart"/>
      <w:r>
        <w:t>Git</w:t>
      </w:r>
      <w:proofErr w:type="spellEnd"/>
      <w:r>
        <w:t xml:space="preserve"> &amp; </w:t>
      </w:r>
      <w:proofErr w:type="spellStart"/>
      <w:r>
        <w:t>GitHub</w:t>
      </w:r>
      <w:proofErr w:type="spellEnd"/>
    </w:p>
    <w:p w:rsidR="00E5548D" w:rsidRDefault="00E5548D" w:rsidP="00E5548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Operating Systems:</w:t>
      </w:r>
      <w:r>
        <w:t xml:space="preserve"> Windows 10, Windows 11</w:t>
      </w:r>
      <w:r w:rsidR="00FD03CC">
        <w:t xml:space="preserve">, </w:t>
      </w:r>
      <w:proofErr w:type="spellStart"/>
      <w:r w:rsidR="00FD03CC">
        <w:t>Ubuntu</w:t>
      </w:r>
      <w:proofErr w:type="spellEnd"/>
      <w:r w:rsidR="00FD03CC">
        <w:t>(</w:t>
      </w:r>
      <w:proofErr w:type="spellStart"/>
      <w:r w:rsidR="00FD03CC">
        <w:t>linux</w:t>
      </w:r>
      <w:proofErr w:type="spellEnd"/>
      <w:r w:rsidR="00FD03CC">
        <w:t>)</w:t>
      </w:r>
    </w:p>
    <w:p w:rsidR="00E5548D" w:rsidRDefault="00E5548D" w:rsidP="00E5548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Other Skills:</w:t>
      </w:r>
      <w:r w:rsidR="00FD03CC">
        <w:t xml:space="preserve"> </w:t>
      </w:r>
      <w:r>
        <w:t>Responsive Design, DOM Manipulation, Debugging, UI Optimization</w:t>
      </w:r>
    </w:p>
    <w:p w:rsidR="00E5548D" w:rsidRDefault="006A20FB" w:rsidP="00E5548D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E5548D" w:rsidRDefault="00E5548D" w:rsidP="00E5548D">
      <w:pPr>
        <w:pStyle w:val="Heading3"/>
      </w:pPr>
      <w:r>
        <w:rPr>
          <w:rStyle w:val="Strong"/>
          <w:b/>
          <w:bCs/>
        </w:rPr>
        <w:t>Projects</w:t>
      </w:r>
      <w:r>
        <w:t xml:space="preserve"> </w:t>
      </w:r>
    </w:p>
    <w:p w:rsidR="00E5548D" w:rsidRDefault="00E5548D" w:rsidP="00E5548D">
      <w:pPr>
        <w:spacing w:before="100" w:beforeAutospacing="1" w:after="100" w:afterAutospacing="1"/>
      </w:pPr>
      <w:r>
        <w:rPr>
          <w:rStyle w:val="Strong"/>
        </w:rPr>
        <w:t>1. Interactive Portfolio Website</w:t>
      </w:r>
      <w:r>
        <w:br/>
      </w:r>
      <w:r>
        <w:rPr>
          <w:rStyle w:val="Emphasis"/>
        </w:rPr>
        <w:t>HTML | CSS | JavaScript | Bootstrap</w:t>
      </w:r>
    </w:p>
    <w:p w:rsidR="00E5548D" w:rsidRDefault="00E5548D" w:rsidP="00E5548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Developed a responsive portfolio to showcase web development projects and personal branding.</w:t>
      </w:r>
    </w:p>
    <w:p w:rsidR="00E5548D" w:rsidRDefault="00E5548D" w:rsidP="00E5548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Ensured mobile-first design principles and modern layout patterns.</w:t>
      </w:r>
    </w:p>
    <w:p w:rsidR="00E5548D" w:rsidRDefault="00E5548D" w:rsidP="00E5548D">
      <w:pPr>
        <w:spacing w:before="100" w:beforeAutospacing="1" w:after="100" w:afterAutospacing="1"/>
      </w:pPr>
      <w:r>
        <w:rPr>
          <w:rStyle w:val="Strong"/>
        </w:rPr>
        <w:t>2. To-Do List Web App</w:t>
      </w:r>
      <w:r>
        <w:br/>
      </w:r>
      <w:r>
        <w:rPr>
          <w:rStyle w:val="Emphasis"/>
        </w:rPr>
        <w:t>HTML | CSS | JavaScript</w:t>
      </w:r>
    </w:p>
    <w:p w:rsidR="00E5548D" w:rsidRDefault="00E5548D" w:rsidP="00E5548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lastRenderedPageBreak/>
        <w:t xml:space="preserve">Built </w:t>
      </w:r>
      <w:proofErr w:type="gramStart"/>
      <w:r>
        <w:t xml:space="preserve">a </w:t>
      </w:r>
      <w:r w:rsidR="00FD03CC">
        <w:t xml:space="preserve"> HTML</w:t>
      </w:r>
      <w:proofErr w:type="gramEnd"/>
      <w:r>
        <w:t>-based task manager allowing users to add, edit, and delete tasks with local storage integration.</w:t>
      </w:r>
    </w:p>
    <w:p w:rsidR="00E5548D" w:rsidRDefault="00E5548D" w:rsidP="00E5548D">
      <w:pPr>
        <w:spacing w:before="100" w:beforeAutospacing="1" w:after="100" w:afterAutospacing="1"/>
      </w:pPr>
      <w:r>
        <w:rPr>
          <w:rStyle w:val="Strong"/>
        </w:rPr>
        <w:t>3. Resume Builder Template</w:t>
      </w:r>
      <w:r>
        <w:br/>
      </w:r>
      <w:r>
        <w:rPr>
          <w:rStyle w:val="Emphasis"/>
        </w:rPr>
        <w:t>Bootstrap | HTML | JavaScript</w:t>
      </w:r>
    </w:p>
    <w:p w:rsidR="00E5548D" w:rsidRDefault="00E5548D" w:rsidP="00E5548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Created a printable, editable resume template optimized for digital and print views.</w:t>
      </w:r>
    </w:p>
    <w:p w:rsidR="00E5548D" w:rsidRDefault="00E5548D" w:rsidP="00E5548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Included clean layout with downloadable PDF integration.</w:t>
      </w:r>
    </w:p>
    <w:p w:rsidR="00E5548D" w:rsidRDefault="006A20FB" w:rsidP="00E5548D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E5548D" w:rsidRDefault="00E5548D" w:rsidP="00E5548D">
      <w:pPr>
        <w:pStyle w:val="Heading3"/>
      </w:pPr>
      <w:r>
        <w:rPr>
          <w:rStyle w:val="Strong"/>
          <w:b/>
          <w:bCs/>
        </w:rPr>
        <w:t>Education</w:t>
      </w:r>
    </w:p>
    <w:p w:rsidR="00E5548D" w:rsidRDefault="00E5548D" w:rsidP="00E5548D">
      <w:pPr>
        <w:spacing w:before="100" w:beforeAutospacing="1" w:after="100" w:afterAutospacing="1"/>
      </w:pPr>
      <w:r>
        <w:rPr>
          <w:rStyle w:val="Strong"/>
        </w:rPr>
        <w:t>Master of Computer Applications (MCA</w:t>
      </w:r>
      <w:proofErr w:type="gramStart"/>
      <w:r>
        <w:rPr>
          <w:rStyle w:val="Strong"/>
        </w:rPr>
        <w:t>)</w:t>
      </w:r>
      <w:proofErr w:type="gramEnd"/>
      <w:r>
        <w:br/>
      </w:r>
      <w:r>
        <w:rPr>
          <w:rStyle w:val="Emphasis"/>
        </w:rPr>
        <w:t>SCSVMV University</w:t>
      </w:r>
      <w:r>
        <w:t xml:space="preserve"> – </w:t>
      </w:r>
      <w:proofErr w:type="spellStart"/>
      <w:r>
        <w:t>Kanchipuram</w:t>
      </w:r>
      <w:proofErr w:type="spellEnd"/>
      <w:r>
        <w:t xml:space="preserve"> </w:t>
      </w:r>
      <w:r>
        <w:rPr>
          <w:rStyle w:val="Emphasis"/>
        </w:rPr>
        <w:t>(Pursuing, 2nd Year)</w:t>
      </w:r>
    </w:p>
    <w:p w:rsidR="00E5548D" w:rsidRDefault="00E5548D" w:rsidP="00E5548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Focus: System Design and Algorithms</w:t>
      </w:r>
    </w:p>
    <w:p w:rsidR="00E5548D" w:rsidRDefault="00E5548D" w:rsidP="00E5548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CGPA: 7.0</w:t>
      </w:r>
    </w:p>
    <w:p w:rsidR="00E5548D" w:rsidRDefault="00E5548D" w:rsidP="00E5548D">
      <w:pPr>
        <w:spacing w:before="100" w:beforeAutospacing="1" w:after="100" w:afterAutospacing="1"/>
      </w:pPr>
      <w:r>
        <w:rPr>
          <w:rStyle w:val="Strong"/>
        </w:rPr>
        <w:t>Bachelor of Computer Applications (BCA</w:t>
      </w:r>
      <w:proofErr w:type="gramStart"/>
      <w:r>
        <w:rPr>
          <w:rStyle w:val="Strong"/>
        </w:rPr>
        <w:t>)</w:t>
      </w:r>
      <w:proofErr w:type="gramEnd"/>
      <w:r>
        <w:br/>
      </w:r>
      <w:r>
        <w:rPr>
          <w:rStyle w:val="Emphasis"/>
        </w:rPr>
        <w:t xml:space="preserve">Sri </w:t>
      </w:r>
      <w:proofErr w:type="spellStart"/>
      <w:r>
        <w:rPr>
          <w:rStyle w:val="Emphasis"/>
        </w:rPr>
        <w:t>Shankara</w:t>
      </w:r>
      <w:proofErr w:type="spellEnd"/>
      <w:r>
        <w:rPr>
          <w:rStyle w:val="Emphasis"/>
        </w:rPr>
        <w:t xml:space="preserve"> Arts &amp; Science College, </w:t>
      </w:r>
      <w:proofErr w:type="spellStart"/>
      <w:r>
        <w:rPr>
          <w:rStyle w:val="Emphasis"/>
        </w:rPr>
        <w:t>Enathur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Kanchipuram</w:t>
      </w:r>
      <w:proofErr w:type="spellEnd"/>
      <w:r>
        <w:t xml:space="preserve"> – 2023</w:t>
      </w:r>
    </w:p>
    <w:p w:rsidR="00E5548D" w:rsidRDefault="00E5548D" w:rsidP="00E5548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CGPA: 7.02</w:t>
      </w:r>
    </w:p>
    <w:p w:rsidR="00E5548D" w:rsidRDefault="006A20FB" w:rsidP="00E5548D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E5548D" w:rsidRDefault="00E5548D" w:rsidP="00E5548D">
      <w:pPr>
        <w:pStyle w:val="Heading3"/>
      </w:pPr>
      <w:r>
        <w:rPr>
          <w:rStyle w:val="Strong"/>
          <w:b/>
          <w:bCs/>
        </w:rPr>
        <w:t>Certifications</w:t>
      </w:r>
    </w:p>
    <w:p w:rsidR="004D5C07" w:rsidRDefault="00E5548D" w:rsidP="004D5C0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</w:rPr>
        <w:t xml:space="preserve">The Complete 2024 Web Development </w:t>
      </w:r>
      <w:proofErr w:type="spellStart"/>
      <w:r>
        <w:rPr>
          <w:rStyle w:val="Strong"/>
        </w:rPr>
        <w:t>Bootcamp</w:t>
      </w:r>
      <w:proofErr w:type="spellEnd"/>
      <w:r>
        <w:t xml:space="preserve"> – </w:t>
      </w:r>
      <w:proofErr w:type="spellStart"/>
      <w:r w:rsidRPr="004D5C07">
        <w:rPr>
          <w:rStyle w:val="Emphasis"/>
          <w:b/>
          <w:bCs/>
          <w:color w:val="FF0000"/>
        </w:rPr>
        <w:t>Udemy</w:t>
      </w:r>
      <w:proofErr w:type="spellEnd"/>
    </w:p>
    <w:p w:rsidR="00E5548D" w:rsidRDefault="00E5548D" w:rsidP="00E5548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Fonts w:ascii="Cambria" w:hAnsi="Cambria" w:cs="Cambria"/>
        </w:rPr>
        <w:t>🎓</w:t>
      </w:r>
      <w:r>
        <w:t xml:space="preserve"> </w:t>
      </w:r>
      <w:r>
        <w:rPr>
          <w:rStyle w:val="Strong"/>
        </w:rPr>
        <w:t>Web Designing Course</w:t>
      </w:r>
      <w:r>
        <w:t xml:space="preserve"> – </w:t>
      </w:r>
      <w:r>
        <w:rPr>
          <w:rStyle w:val="Emphasis"/>
        </w:rPr>
        <w:t>Magic Bus India Foundation</w:t>
      </w:r>
      <w:r>
        <w:t xml:space="preserve"> (In Progress)</w:t>
      </w:r>
    </w:p>
    <w:p w:rsidR="00E5548D" w:rsidRDefault="006A20FB" w:rsidP="00E5548D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E5548D" w:rsidRDefault="00E5548D" w:rsidP="00E5548D">
      <w:pPr>
        <w:pStyle w:val="Heading3"/>
      </w:pPr>
      <w:r>
        <w:rPr>
          <w:rStyle w:val="Strong"/>
          <w:b/>
          <w:bCs/>
        </w:rPr>
        <w:t>Soft Skills</w:t>
      </w:r>
    </w:p>
    <w:p w:rsidR="00E5548D" w:rsidRDefault="00E5548D" w:rsidP="00E5548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Strong analytical and problem-solving mindset</w:t>
      </w:r>
    </w:p>
    <w:p w:rsidR="00E5548D" w:rsidRDefault="00E5548D" w:rsidP="00E5548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Quick learner with a passion for innovation and modern UI trends</w:t>
      </w:r>
    </w:p>
    <w:p w:rsidR="00E5548D" w:rsidRDefault="00E5548D" w:rsidP="00E5548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Team player with excellent communication and collaboration skills</w:t>
      </w:r>
    </w:p>
    <w:p w:rsidR="00E5548D" w:rsidRDefault="00E5548D" w:rsidP="00E5548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Meticulous attention to detail in front-end development and debugging</w:t>
      </w:r>
    </w:p>
    <w:p w:rsidR="00E5548D" w:rsidRDefault="006A20FB" w:rsidP="00E5548D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E5548D" w:rsidRDefault="00E5548D" w:rsidP="00E5548D">
      <w:pPr>
        <w:pStyle w:val="Heading3"/>
      </w:pPr>
      <w:r>
        <w:rPr>
          <w:rStyle w:val="Strong"/>
          <w:b/>
          <w:bCs/>
        </w:rPr>
        <w:t>Activities</w:t>
      </w:r>
      <w:r w:rsidR="00FD03CC">
        <w:rPr>
          <w:rStyle w:val="Strong"/>
          <w:b/>
          <w:bCs/>
        </w:rPr>
        <w:t xml:space="preserve"> &amp; Interests</w:t>
      </w:r>
    </w:p>
    <w:p w:rsidR="00E5548D" w:rsidRDefault="00E5548D" w:rsidP="00E5548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Participated in college-level design competitions</w:t>
      </w:r>
    </w:p>
    <w:p w:rsidR="00E5548D" w:rsidRDefault="00E5548D" w:rsidP="00E5548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Volunteered in peer-learning and code review sessions</w:t>
      </w:r>
    </w:p>
    <w:p w:rsidR="00E5548D" w:rsidRDefault="00E5548D" w:rsidP="00E5548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lastRenderedPageBreak/>
        <w:t>Actively improving knowledge through online coding platforms and developer communities</w:t>
      </w:r>
    </w:p>
    <w:p w:rsidR="005B4466" w:rsidRDefault="00FD03CC" w:rsidP="00E5548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Continuous learner with interest in modern frontend frameworks and tools</w:t>
      </w:r>
    </w:p>
    <w:p w:rsidR="00FD03CC" w:rsidRPr="00E5548D" w:rsidRDefault="004D5C07" w:rsidP="00E5548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Interested in UI/UX design and graphic design</w:t>
      </w:r>
    </w:p>
    <w:sectPr w:rsidR="00FD03CC" w:rsidRPr="00E554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183E5A"/>
    <w:multiLevelType w:val="multilevel"/>
    <w:tmpl w:val="65B4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BD430D"/>
    <w:multiLevelType w:val="multilevel"/>
    <w:tmpl w:val="0C00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EC70C1"/>
    <w:multiLevelType w:val="hybridMultilevel"/>
    <w:tmpl w:val="E74A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7E394E"/>
    <w:multiLevelType w:val="multilevel"/>
    <w:tmpl w:val="6A5A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984C4B"/>
    <w:multiLevelType w:val="multilevel"/>
    <w:tmpl w:val="2932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583870"/>
    <w:multiLevelType w:val="hybridMultilevel"/>
    <w:tmpl w:val="C96A7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766E2"/>
    <w:multiLevelType w:val="hybridMultilevel"/>
    <w:tmpl w:val="576C2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9E43E6"/>
    <w:multiLevelType w:val="multilevel"/>
    <w:tmpl w:val="FFE4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071901"/>
    <w:multiLevelType w:val="multilevel"/>
    <w:tmpl w:val="D27A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7A7041"/>
    <w:multiLevelType w:val="multilevel"/>
    <w:tmpl w:val="6F60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6D7242"/>
    <w:multiLevelType w:val="multilevel"/>
    <w:tmpl w:val="16AC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674BFC"/>
    <w:multiLevelType w:val="hybridMultilevel"/>
    <w:tmpl w:val="752A3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81129"/>
    <w:multiLevelType w:val="multilevel"/>
    <w:tmpl w:val="F5E8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14"/>
  </w:num>
  <w:num w:numId="12">
    <w:abstractNumId w:val="15"/>
  </w:num>
  <w:num w:numId="13">
    <w:abstractNumId w:val="11"/>
  </w:num>
  <w:num w:numId="14">
    <w:abstractNumId w:val="12"/>
  </w:num>
  <w:num w:numId="15">
    <w:abstractNumId w:val="17"/>
  </w:num>
  <w:num w:numId="16">
    <w:abstractNumId w:val="9"/>
  </w:num>
  <w:num w:numId="17">
    <w:abstractNumId w:val="18"/>
  </w:num>
  <w:num w:numId="18">
    <w:abstractNumId w:val="21"/>
  </w:num>
  <w:num w:numId="19">
    <w:abstractNumId w:val="19"/>
  </w:num>
  <w:num w:numId="20">
    <w:abstractNumId w:val="10"/>
  </w:num>
  <w:num w:numId="21">
    <w:abstractNumId w:val="16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434B8"/>
    <w:rsid w:val="0015074B"/>
    <w:rsid w:val="0029639D"/>
    <w:rsid w:val="00317BCF"/>
    <w:rsid w:val="00326F90"/>
    <w:rsid w:val="003D7B1C"/>
    <w:rsid w:val="003E0323"/>
    <w:rsid w:val="00470C4D"/>
    <w:rsid w:val="00484156"/>
    <w:rsid w:val="004D5C07"/>
    <w:rsid w:val="0053060F"/>
    <w:rsid w:val="005B4466"/>
    <w:rsid w:val="00604FAC"/>
    <w:rsid w:val="006A20FB"/>
    <w:rsid w:val="007F78AF"/>
    <w:rsid w:val="008B3271"/>
    <w:rsid w:val="009314C2"/>
    <w:rsid w:val="00AA1D8D"/>
    <w:rsid w:val="00B47730"/>
    <w:rsid w:val="00B80DD2"/>
    <w:rsid w:val="00C148EA"/>
    <w:rsid w:val="00CB0664"/>
    <w:rsid w:val="00E5548D"/>
    <w:rsid w:val="00EF4A4D"/>
    <w:rsid w:val="00FC693F"/>
    <w:rsid w:val="00FD0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B327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32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78A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ulasingam-git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hulasingam-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tsingam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D3117C-4835-4C19-8E25-05AAEE9DD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9</cp:revision>
  <dcterms:created xsi:type="dcterms:W3CDTF">2013-12-23T23:15:00Z</dcterms:created>
  <dcterms:modified xsi:type="dcterms:W3CDTF">2025-04-06T15:47:00Z</dcterms:modified>
  <cp:category/>
</cp:coreProperties>
</file>